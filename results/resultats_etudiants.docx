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Résultats de DHKAM TEFANG DIEBOU VANELLE</w:t>
      </w:r>
    </w:p>
    <w:p>
      <w:r>
        <w:t>Nom et Prénom: DHKAM TEFANG DIEBOU VANELLE</w:t>
      </w:r>
    </w:p>
    <w:p>
      <w:r>
        <w:t>Matricule: 23ASG-0612</w:t>
      </w:r>
    </w:p>
    <w:p>
      <w:r>
        <w:t>École: ESMAMZ</w:t>
      </w:r>
    </w:p>
    <w:p>
      <w:r>
        <w:t>Sexe: F</w:t>
      </w:r>
    </w:p>
    <w:p>
      <w:r>
        <w:t>Date de Naissance: 1993-06-02 00:00:00</w:t>
      </w:r>
    </w:p>
    <w:p>
      <w:r>
        <w:t>Lieu de Naissance: A DOUALA</w:t>
      </w:r>
    </w:p>
    <w:p>
      <w:r>
        <w:t>Nombre de Modules Validés: 14</w:t>
      </w:r>
    </w:p>
    <w:p>
      <w:r>
        <w:t>Pourcentage de Validation: 1%</w:t>
      </w:r>
    </w:p>
    <w:p>
      <w:r>
        <w:t>Total des Points: 1136,25</w:t>
      </w:r>
    </w:p>
    <w:p>
      <w:r>
        <w:t>Moyenne: 16,23/20</w:t>
      </w:r>
    </w:p>
    <w:p>
      <w:r>
        <w:t>Rang: 4</w:t>
      </w:r>
    </w:p>
    <w:p>
      <w:r>
        <w:t>Observations: 1</w:t>
      </w:r>
    </w:p>
    <w:p>
      <w:r>
        <w:br w:type="page"/>
      </w:r>
    </w:p>
    <w:p>
      <w:pPr>
        <w:pStyle w:val="Title"/>
      </w:pPr>
      <w:r>
        <w:t>Résultats de NGANGKETCHA NOUGANG JOVANIE</w:t>
      </w:r>
    </w:p>
    <w:p>
      <w:r>
        <w:t>Nom et Prénom: NGANGKETCHA NOUGANG JOVANIE</w:t>
      </w:r>
    </w:p>
    <w:p>
      <w:r>
        <w:t>Matricule: 23ASG-0614</w:t>
      </w:r>
    </w:p>
    <w:p>
      <w:r>
        <w:t>École: ESMAMZ</w:t>
      </w:r>
    </w:p>
    <w:p>
      <w:r>
        <w:t>Sexe: F</w:t>
      </w:r>
    </w:p>
    <w:p>
      <w:r>
        <w:t xml:space="preserve">Date de Naissance: 3 l/07/1999 </w:t>
      </w:r>
    </w:p>
    <w:p>
      <w:r>
        <w:t>Lieu de Naissance: A LOUM</w:t>
      </w:r>
    </w:p>
    <w:p>
      <w:r>
        <w:t>Nombre de Modules Validés: 14</w:t>
      </w:r>
    </w:p>
    <w:p>
      <w:r>
        <w:t>Pourcentage de Validation: 1%</w:t>
      </w:r>
    </w:p>
    <w:p>
      <w:r>
        <w:t>Total des Points: 1087,00</w:t>
      </w:r>
    </w:p>
    <w:p>
      <w:r>
        <w:t>Moyenne: 15,53/20</w:t>
      </w:r>
    </w:p>
    <w:p>
      <w:r>
        <w:t>Rang: 23</w:t>
      </w:r>
    </w:p>
    <w:p>
      <w:r>
        <w:t>Observations: 1</w:t>
      </w:r>
    </w:p>
    <w:p>
      <w:r>
        <w:br w:type="page"/>
      </w:r>
    </w:p>
    <w:p>
      <w:pPr>
        <w:pStyle w:val="Title"/>
      </w:pPr>
      <w:r>
        <w:t>Résultats de NGUIMBlS FEUDOUNG FREDERIC INGRID</w:t>
      </w:r>
    </w:p>
    <w:p>
      <w:r>
        <w:t>Nom et Prénom: NGUIMBlS FEUDOUNG FREDERIC INGRID</w:t>
      </w:r>
    </w:p>
    <w:p>
      <w:r>
        <w:t>Matricule: 23ASG-0627</w:t>
      </w:r>
    </w:p>
    <w:p>
      <w:r>
        <w:t>École: ESMAMZ</w:t>
      </w:r>
    </w:p>
    <w:p>
      <w:r>
        <w:t>Sexe: F</w:t>
      </w:r>
    </w:p>
    <w:p>
      <w:r>
        <w:t>Date de Naissance: 20/09/1996</w:t>
      </w:r>
    </w:p>
    <w:p>
      <w:r>
        <w:t>Lieu de Naissance: A MBOUDA</w:t>
      </w:r>
    </w:p>
    <w:p>
      <w:r>
        <w:t>Nombre de Modules Validés: 14</w:t>
      </w:r>
    </w:p>
    <w:p>
      <w:r>
        <w:t>Pourcentage de Validation: 1%</w:t>
      </w:r>
    </w:p>
    <w:p>
      <w:r>
        <w:t>Total des Points: 1085,00</w:t>
      </w:r>
    </w:p>
    <w:p>
      <w:r>
        <w:t>Moyenne: 15,50/20</w:t>
      </w:r>
    </w:p>
    <w:p>
      <w:r>
        <w:t>Rang: 24</w:t>
      </w:r>
    </w:p>
    <w:p>
      <w:r>
        <w:t>Observations: 1</w:t>
      </w:r>
    </w:p>
    <w:p>
      <w:r>
        <w:br w:type="page"/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  <w:gridCol w:w="2880"/>
    </w:tblGrid>
    <w:tr>
      <w:tc>
        <w:tcPr>
          <w:tcW w:type="dxa" w:w="2880"/>
        </w:tcPr>
        <w:p/>
        <w:p>
          <w:pPr>
            <w:spacing w:before="0" w:after="0"/>
            <w:jc w:val="center"/>
          </w:pPr>
          <w:r>
            <w:t>REPUBLIQUE DU CAMEROUN</w:t>
          </w:r>
        </w:p>
        <w:p>
          <w:pPr>
            <w:spacing w:after="0"/>
            <w:jc w:val="center"/>
          </w:pPr>
          <w:r>
            <w:t>Paix – Travail – Patrie</w:t>
          </w:r>
        </w:p>
        <w:p>
          <w:pPr>
            <w:spacing w:after="0"/>
            <w:jc w:val="center"/>
          </w:pPr>
          <w:r>
            <w:t>-----</w:t>
          </w:r>
        </w:p>
        <w:p>
          <w:pPr>
            <w:spacing w:after="0"/>
            <w:jc w:val="center"/>
          </w:pPr>
          <w:r>
            <w:t>MINISTERE DE LA SANTE PUBLIQUE</w:t>
          </w:r>
        </w:p>
        <w:p>
          <w:pPr>
            <w:spacing w:after="0"/>
            <w:jc w:val="center"/>
          </w:pPr>
          <w:r>
            <w:t>-----</w:t>
          </w:r>
        </w:p>
        <w:p>
          <w:pPr>
            <w:spacing w:after="0"/>
            <w:jc w:val="center"/>
          </w:pPr>
          <w:r>
            <w:t>DIRECTION DES RESSOURCES HUMAINES</w:t>
          </w:r>
        </w:p>
        <w:p>
          <w:pPr>
            <w:spacing w:after="0"/>
            <w:jc w:val="center"/>
          </w:pPr>
          <w:r>
            <w:t>-----</w:t>
          </w:r>
        </w:p>
        <w:p>
          <w:pPr>
            <w:spacing w:after="0"/>
            <w:jc w:val="center"/>
          </w:pPr>
          <w:r>
            <w:t>ÉCOLE DES SCIENCES MEDICALES ET D'APPLICATION MARIE ZAMBO</w:t>
          </w:r>
        </w:p>
        <w:p>
          <w:pPr>
            <w:spacing w:after="0"/>
            <w:jc w:val="center"/>
          </w:pPr>
          <w:r>
            <w:t>BP :</w:t>
          </w:r>
        </w:p>
        <w:p>
          <w:pPr>
            <w:spacing w:after="0"/>
            <w:jc w:val="center"/>
          </w:pPr>
          <w:r>
            <w:t>Tel : +237 655 666 140</w:t>
          </w:r>
        </w:p>
      </w:tc>
      <w:tc>
        <w:tcPr>
          <w:tcW w:type="dxa" w:w="2880"/>
        </w:tcPr>
        <w:p/>
        <w:p>
          <w:pPr>
            <w:jc w:val="center"/>
          </w:pPr>
          <w:r>
            <w:drawing>
              <wp:inline xmlns:a="http://schemas.openxmlformats.org/drawingml/2006/main" xmlns:pic="http://schemas.openxmlformats.org/drawingml/2006/picture">
                <wp:extent cx="914400" cy="8792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esma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8792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spacing w:before="0" w:after="0"/>
            <w:jc w:val="center"/>
          </w:pPr>
          <w:r>
            <w:t>REPUBLIC OF CAMEROON</w:t>
          </w:r>
        </w:p>
        <w:p>
          <w:pPr>
            <w:spacing w:after="0"/>
            <w:jc w:val="center"/>
          </w:pPr>
          <w:r>
            <w:t>Peace - Work - Fatherland</w:t>
          </w:r>
        </w:p>
        <w:p>
          <w:pPr>
            <w:spacing w:after="0"/>
            <w:jc w:val="center"/>
          </w:pPr>
          <w:r>
            <w:t>-----</w:t>
          </w:r>
        </w:p>
        <w:p>
          <w:pPr>
            <w:spacing w:after="0"/>
            <w:jc w:val="center"/>
          </w:pPr>
          <w:r>
            <w:t>MINISTRY OF PUBLIC HEALTH</w:t>
          </w:r>
        </w:p>
        <w:p>
          <w:pPr>
            <w:spacing w:after="0"/>
            <w:jc w:val="center"/>
          </w:pPr>
          <w:r>
            <w:t>-----</w:t>
          </w:r>
        </w:p>
        <w:p>
          <w:pPr>
            <w:spacing w:after="0"/>
            <w:jc w:val="center"/>
          </w:pPr>
          <w:r>
            <w:t>HUMAN RESOURCES DEPARTMENT</w:t>
          </w:r>
        </w:p>
        <w:p>
          <w:pPr>
            <w:spacing w:after="0"/>
            <w:jc w:val="center"/>
          </w:pPr>
          <w:r>
            <w:t>-----</w:t>
          </w:r>
        </w:p>
        <w:p>
          <w:pPr>
            <w:spacing w:after="0"/>
            <w:jc w:val="center"/>
          </w:pPr>
          <w:r>
            <w:t>SCHOOL OF MEDICAL AND APPLIED SCIENCES MARIE ZAMBO</w:t>
          </w:r>
        </w:p>
        <w:p>
          <w:pPr>
            <w:spacing w:after="0"/>
            <w:jc w:val="center"/>
          </w:pPr>
          <w:r>
            <w:t>PO Box:</w:t>
          </w:r>
        </w:p>
        <w:p>
          <w:pPr>
            <w:spacing w:after="0"/>
            <w:jc w:val="center"/>
          </w:pPr>
          <w:r>
            <w:t>Tel: +237 655 666 140</w:t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